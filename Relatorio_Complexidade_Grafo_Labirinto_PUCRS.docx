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64733" w14:textId="77777777" w:rsidR="001B04AD" w:rsidRDefault="00000000">
      <w:pPr>
        <w:pStyle w:val="Ttulo1"/>
      </w:pPr>
      <w:r>
        <w:t>Relatório Técnico: Lógica de Grafos no Algoritmo de Labirinto</w:t>
      </w:r>
    </w:p>
    <w:p w14:paraId="4DD63B81" w14:textId="223DB3B1" w:rsidR="001B04AD" w:rsidRDefault="00000000">
      <w:r>
        <w:t xml:space="preserve">Autor: Bruno </w:t>
      </w:r>
      <w:r w:rsidR="00941C87">
        <w:t>Andrade</w:t>
      </w:r>
      <w:r w:rsidR="003C09E1">
        <w:t xml:space="preserve">, </w:t>
      </w:r>
      <w:r w:rsidR="003C09E1" w:rsidRPr="003C09E1">
        <w:t xml:space="preserve">Gabriel </w:t>
      </w:r>
      <w:proofErr w:type="spellStart"/>
      <w:r w:rsidR="003C09E1" w:rsidRPr="003C09E1">
        <w:t>Gauterio</w:t>
      </w:r>
      <w:proofErr w:type="spellEnd"/>
    </w:p>
    <w:p w14:paraId="2EB5A4BF" w14:textId="77777777" w:rsidR="001B04AD" w:rsidRDefault="00000000">
      <w:r>
        <w:t>Curso: Ciência da Computação - Pontifícia Universidade Católica do Rio Grande do Sul (PUCRS)</w:t>
      </w:r>
    </w:p>
    <w:p w14:paraId="097E07E9" w14:textId="77777777" w:rsidR="001B04AD" w:rsidRDefault="00000000">
      <w:r>
        <w:t>Data: Novembro de 2024</w:t>
      </w:r>
    </w:p>
    <w:p w14:paraId="430224ED" w14:textId="77777777" w:rsidR="001B04AD" w:rsidRDefault="00000000">
      <w:r>
        <w:br w:type="page"/>
      </w:r>
    </w:p>
    <w:p w14:paraId="444F632D" w14:textId="77777777" w:rsidR="001B04AD" w:rsidRDefault="00000000">
      <w:pPr>
        <w:pStyle w:val="Ttulo1"/>
      </w:pPr>
      <w:r>
        <w:lastRenderedPageBreak/>
        <w:t>1. Introdução</w:t>
      </w:r>
    </w:p>
    <w:p w14:paraId="349C8F56" w14:textId="77777777" w:rsidR="001B04AD" w:rsidRDefault="00000000">
      <w:r>
        <w:t>Este relatório detalha a lógica de grafos utilizada no algoritmo de labirinto para identificar regiões isoladas. O algoritmo foi desenvolvido com base em conceitos de teoria dos grafos, aproveitando o uso de matrizes para representar as conexões e as barreiras do labirinto.</w:t>
      </w:r>
    </w:p>
    <w:p w14:paraId="7533B5D9" w14:textId="77777777" w:rsidR="001B04AD" w:rsidRDefault="00000000">
      <w:pPr>
        <w:pStyle w:val="Ttulo1"/>
      </w:pPr>
      <w:r>
        <w:t>2. Metodologia</w:t>
      </w:r>
    </w:p>
    <w:p w14:paraId="5BD43D57" w14:textId="77777777" w:rsidR="001B04AD" w:rsidRDefault="00000000">
      <w:pPr>
        <w:pStyle w:val="Ttulo2"/>
      </w:pPr>
      <w:r>
        <w:t>2.1 Representação do Grafo</w:t>
      </w:r>
    </w:p>
    <w:p w14:paraId="78422804" w14:textId="77777777" w:rsidR="001B04AD" w:rsidRDefault="00000000">
      <w:r>
        <w:t>O labirinto é modelado como um grafo onde cada célula da matriz representa um vértice. As conexões entre os vértices são determinadas pela ausência de barreiras nas direções adjacentes (cima, baixo, esquerda e direita). A matriz é utilizada para armazenar as informações de conexões e paredes, representadas por valores hexadecimais. A lógica do grafo permite explorar todas as células conectadas, formando regiões isoladas.</w:t>
      </w:r>
    </w:p>
    <w:p w14:paraId="1D06137F" w14:textId="77777777" w:rsidR="001B04AD" w:rsidRDefault="00000000">
      <w:pPr>
        <w:pStyle w:val="Ttulo2"/>
      </w:pPr>
      <w:r>
        <w:t>2.2 Algoritmo de Busca em Profundidade (DFS)</w:t>
      </w:r>
    </w:p>
    <w:p w14:paraId="0D26B44D" w14:textId="77777777" w:rsidR="001B04AD" w:rsidRDefault="00000000">
      <w:r>
        <w:t>O algoritmo de busca em profundidade (DFS) é utilizado para explorar o grafo. A DFS percorre recursivamente os vértices conectados a um vértice inicial, marcando-os como visitados para evitar ciclos. Cada nova chamada da DFS identifica uma nova região isolada do labirinto.</w:t>
      </w:r>
    </w:p>
    <w:p w14:paraId="20DF9430" w14:textId="77777777" w:rsidR="001B04AD" w:rsidRDefault="00000000">
      <w:pPr>
        <w:pStyle w:val="Ttulo2"/>
      </w:pPr>
      <w:r>
        <w:t>2.3 Lógica de Exploração</w:t>
      </w:r>
    </w:p>
    <w:p w14:paraId="3C44C157" w14:textId="77777777" w:rsidR="001B04AD" w:rsidRDefault="00000000">
      <w:r>
        <w:t>A lógica da DFS para exploração de regiões é baseada nos seguintes passos:</w:t>
      </w:r>
    </w:p>
    <w:p w14:paraId="34BA0085" w14:textId="77777777" w:rsidR="001B04AD" w:rsidRDefault="00000000">
      <w:r>
        <w:br/>
        <w:t xml:space="preserve">    1. Iniciar a exploração em uma célula não visitada.</w:t>
      </w:r>
      <w:r>
        <w:br/>
        <w:t xml:space="preserve">    2. Marcar a célula como visitada.</w:t>
      </w:r>
      <w:r>
        <w:br/>
        <w:t xml:space="preserve">    3. Verificar cada direção (cima, direita, baixo, esquerda):</w:t>
      </w:r>
      <w:r>
        <w:br/>
        <w:t xml:space="preserve">        a. Se não houver parede e a célula adjacente não foi visitada, continuar a DFS.</w:t>
      </w:r>
      <w:r>
        <w:br/>
        <w:t xml:space="preserve">    4. Registrar os vértices explorados como parte da mesma região.</w:t>
      </w:r>
      <w:r>
        <w:br/>
        <w:t xml:space="preserve">    </w:t>
      </w:r>
    </w:p>
    <w:p w14:paraId="5EB2C6F4" w14:textId="77777777" w:rsidR="001B04AD" w:rsidRDefault="00000000">
      <w:r>
        <w:t>Exemplo de código para a DFS:</w:t>
      </w:r>
    </w:p>
    <w:p w14:paraId="0B877A47" w14:textId="77777777" w:rsidR="001B04AD" w:rsidRDefault="00000000">
      <w:r>
        <w:br/>
        <w:t xml:space="preserve">    private void dfs(int i, int j, Map&lt;String, Integer&gt; contador) {</w:t>
      </w:r>
      <w:r>
        <w:br/>
        <w:t xml:space="preserve">        if (i &lt; 0 || i &gt;= m || j &lt; 0 || j &gt;= n || visitado[i][j] || labirinto[i][j] == '#') {</w:t>
      </w:r>
      <w:r>
        <w:br/>
        <w:t xml:space="preserve">            return;</w:t>
      </w:r>
      <w:r>
        <w:br/>
        <w:t xml:space="preserve">        }</w:t>
      </w:r>
      <w:r>
        <w:br/>
      </w:r>
      <w:r>
        <w:br/>
        <w:t xml:space="preserve">        visitado[i][j] = true;</w:t>
      </w:r>
      <w:r>
        <w:br/>
      </w:r>
      <w:r>
        <w:lastRenderedPageBreak/>
        <w:t xml:space="preserve">        char tipoSer = labirinto[i][j];</w:t>
      </w:r>
      <w:r>
        <w:br/>
      </w:r>
      <w:r>
        <w:br/>
        <w:t xml:space="preserve">        if (Character.isUpperCase(tipoSer)) {</w:t>
      </w:r>
      <w:r>
        <w:br/>
        <w:t xml:space="preserve">            String raca = MAPA_RACAS.get(tipoSer);</w:t>
      </w:r>
      <w:r>
        <w:br/>
        <w:t xml:space="preserve">            contador.put(raca, contador.getOrDefault(raca, 0) + 1);</w:t>
      </w:r>
      <w:r>
        <w:br/>
        <w:t xml:space="preserve">        }</w:t>
      </w:r>
      <w:r>
        <w:br/>
      </w:r>
      <w:r>
        <w:br/>
        <w:t xml:space="preserve">        // Movimenta para cima, direita, baixo e esquerda</w:t>
      </w:r>
      <w:r>
        <w:br/>
        <w:t xml:space="preserve">        if (!temParede(i, j, 'U')) dfs(i - 1, j, contador); // Cima</w:t>
      </w:r>
      <w:r>
        <w:br/>
        <w:t xml:space="preserve">        if (!temParede(i, j, 'R')) dfs(i, j + 1, contador); // Direita</w:t>
      </w:r>
      <w:r>
        <w:br/>
        <w:t xml:space="preserve">        if (!temParede(i, j, 'D')) dfs(i + 1, j, contador); // Baixo</w:t>
      </w:r>
      <w:r>
        <w:br/>
        <w:t xml:space="preserve">        if (!temParede(i, j, 'L')) dfs(i, j - 1, contador); // Esquerda</w:t>
      </w:r>
      <w:r>
        <w:br/>
        <w:t xml:space="preserve">    }</w:t>
      </w:r>
      <w:r>
        <w:br/>
        <w:t xml:space="preserve">    </w:t>
      </w:r>
    </w:p>
    <w:p w14:paraId="676A9E07" w14:textId="77777777" w:rsidR="001B04AD" w:rsidRDefault="00000000">
      <w:pPr>
        <w:pStyle w:val="Ttulo1"/>
      </w:pPr>
      <w:r>
        <w:t>3. Resultados</w:t>
      </w:r>
    </w:p>
    <w:p w14:paraId="003D6124" w14:textId="77777777" w:rsidR="001B04AD" w:rsidRDefault="00000000">
      <w:r>
        <w:t>Os testes demonstraram que o algoritmo é capaz de identificar corretamente as regiões isoladas em labirintos de tamanhos variados. Para cada região, o algoritmo contabiliza os seres presentes, com base no mapeamento de caracteres para raças, permitindo análise mais detalhada das áreas exploradas.</w:t>
      </w:r>
    </w:p>
    <w:p w14:paraId="4DC45973" w14:textId="77777777" w:rsidR="001B04AD" w:rsidRDefault="00000000">
      <w:pPr>
        <w:pStyle w:val="Ttulo1"/>
      </w:pPr>
      <w:r>
        <w:t>4. Análise de Desempenho</w:t>
      </w:r>
    </w:p>
    <w:p w14:paraId="00A8738A" w14:textId="77777777" w:rsidR="001B04AD" w:rsidRDefault="00000000">
      <w:r>
        <w:t>A análise de complexidade do algoritmo é fundamental para entender seu desempenho em diferentes tamanhos de labirinto. A seguir, apresentamos a análise detalhada.</w:t>
      </w:r>
    </w:p>
    <w:p w14:paraId="59652011" w14:textId="77777777" w:rsidR="001B04AD" w:rsidRDefault="00000000">
      <w:pPr>
        <w:pStyle w:val="Ttulo2"/>
      </w:pPr>
      <w:r>
        <w:t>4.1 Complexidade de Tempo</w:t>
      </w:r>
    </w:p>
    <w:p w14:paraId="178C0917" w14:textId="77777777" w:rsidR="001B04AD" w:rsidRDefault="00000000">
      <w:r>
        <w:t>O algoritmo utiliza uma abordagem de busca em profundidade (DFS) para explorar todas as células do labirinto. Cada célula é visitada exatamente uma vez, e em cada visita são verificadas as quatro direções (cima, baixo, esquerda, direita). Portanto, a complexidade de tempo do algoritmo é O(V + E), onde:</w:t>
      </w:r>
    </w:p>
    <w:p w14:paraId="72457F49" w14:textId="77777777" w:rsidR="001B04AD" w:rsidRDefault="00000000">
      <w:r>
        <w:br/>
        <w:t xml:space="preserve">    - V é o número de vértices (células no labirinto, ou m * n).</w:t>
      </w:r>
      <w:r>
        <w:br/>
        <w:t xml:space="preserve">    - E é o número de arestas (conexões entre células adjacentes, que dependem do número de células sem paredes).</w:t>
      </w:r>
      <w:r>
        <w:br/>
        <w:t xml:space="preserve">    </w:t>
      </w:r>
    </w:p>
    <w:p w14:paraId="6F30FBBE" w14:textId="77777777" w:rsidR="001B04AD" w:rsidRDefault="00000000">
      <w:r>
        <w:t>Na prática, para um labirinto representado por uma matriz de m x n, a complexidade é aproximadamente O(m * n), já que o número de arestas é limitado pelas células adjacentes.</w:t>
      </w:r>
    </w:p>
    <w:p w14:paraId="45369B57" w14:textId="77777777" w:rsidR="001B04AD" w:rsidRDefault="00000000">
      <w:pPr>
        <w:pStyle w:val="Ttulo2"/>
      </w:pPr>
      <w:r>
        <w:lastRenderedPageBreak/>
        <w:t>4.2 Complexidade de Espaço</w:t>
      </w:r>
    </w:p>
    <w:p w14:paraId="5AF2210F" w14:textId="77777777" w:rsidR="001B04AD" w:rsidRDefault="00000000">
      <w:r>
        <w:t>O consumo de memória do algoritmo é determinado por três fatores principais:</w:t>
      </w:r>
    </w:p>
    <w:p w14:paraId="15EB2F18" w14:textId="77777777" w:rsidR="001B04AD" w:rsidRDefault="00000000">
      <w:r>
        <w:br/>
        <w:t xml:space="preserve">    1. A matriz de entrada, que ocupa O(m * n).</w:t>
      </w:r>
      <w:r>
        <w:br/>
        <w:t xml:space="preserve">    2. A matriz de visitados, que também ocupa O(m * n).</w:t>
      </w:r>
      <w:r>
        <w:br/>
        <w:t xml:space="preserve">    3. A pilha de recursão, cujo tamanho máximo é proporcional à profundidade máxima da DFS. "</w:t>
      </w:r>
      <w:r>
        <w:br/>
        <w:t xml:space="preserve">    </w:t>
      </w:r>
    </w:p>
    <w:p w14:paraId="7A7A5BBF" w14:textId="77777777" w:rsidR="001B04AD" w:rsidRDefault="00000000">
      <w:r>
        <w:t>Assim, a complexidade de espaço total é O(m * n), dominada pelas matrizes de entrada e visitados.</w:t>
      </w:r>
    </w:p>
    <w:p w14:paraId="431E98C9" w14:textId="77777777" w:rsidR="001B04AD" w:rsidRDefault="00000000">
      <w:pPr>
        <w:pStyle w:val="Ttulo1"/>
      </w:pPr>
      <w:r>
        <w:t>5. Conclusão</w:t>
      </w:r>
    </w:p>
    <w:p w14:paraId="07D82E2A" w14:textId="77777777" w:rsidR="001B04AD" w:rsidRDefault="00000000">
      <w:r>
        <w:t>O algoritmo implementado demonstra a eficiência da lógica de grafos para resolver problemas de identificação de regiões isoladas. A análise de complexidade confirma que o algoritmo é adequado para labirintos de tamanhos grandes, sendo eficiente tanto em tempo quanto em consumo de memória. A escolha de DFS, associada à estrutura de matrizes, proporciona clareza e robustez à solução.</w:t>
      </w:r>
    </w:p>
    <w:sectPr w:rsidR="001B04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0191462">
    <w:abstractNumId w:val="8"/>
  </w:num>
  <w:num w:numId="2" w16cid:durableId="434520743">
    <w:abstractNumId w:val="6"/>
  </w:num>
  <w:num w:numId="3" w16cid:durableId="289365044">
    <w:abstractNumId w:val="5"/>
  </w:num>
  <w:num w:numId="4" w16cid:durableId="427235954">
    <w:abstractNumId w:val="4"/>
  </w:num>
  <w:num w:numId="5" w16cid:durableId="1880313970">
    <w:abstractNumId w:val="7"/>
  </w:num>
  <w:num w:numId="6" w16cid:durableId="390079581">
    <w:abstractNumId w:val="3"/>
  </w:num>
  <w:num w:numId="7" w16cid:durableId="682777805">
    <w:abstractNumId w:val="2"/>
  </w:num>
  <w:num w:numId="8" w16cid:durableId="235020195">
    <w:abstractNumId w:val="1"/>
  </w:num>
  <w:num w:numId="9" w16cid:durableId="56492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5C6"/>
    <w:rsid w:val="001B04AD"/>
    <w:rsid w:val="0029639D"/>
    <w:rsid w:val="00326F90"/>
    <w:rsid w:val="003C09E1"/>
    <w:rsid w:val="00941C87"/>
    <w:rsid w:val="009763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2AC89A"/>
  <w14:defaultImageDpi w14:val="300"/>
  <w15:docId w15:val="{2A61E850-4AB1-4251-BF98-5306020A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707</Words>
  <Characters>3824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BRUNO ANDRADE</cp:lastModifiedBy>
  <cp:revision>3</cp:revision>
  <dcterms:created xsi:type="dcterms:W3CDTF">2013-12-23T23:15:00Z</dcterms:created>
  <dcterms:modified xsi:type="dcterms:W3CDTF">2024-11-25T03:37:00Z</dcterms:modified>
  <cp:category/>
</cp:coreProperties>
</file>